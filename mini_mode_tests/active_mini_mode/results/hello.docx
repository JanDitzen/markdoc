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8424b7" w14:textId="38424b7">
      <w:pPr>
        <w:pStyle w:val="Heading1"/>
        <w15:collapsed w:val="false"/>
      </w:pPr>
      <w:r>
        <w:t/>
      </w:r>
      <w:r>
        <w:t xml:space="preserve"/>
      </w:r>
      <w:r>
        <w:t xml:space="preserve">Hello </w:t>
      </w:r>
      <w:r>
        <w:t xml:space="preserve">World! </w:t>
      </w:r>
    </w:p>
    <w:p>
      <w:r>
        <w:t/>
      </w:r>
      <w:r>
        <w:t xml:space="preserve">Just </w:t>
      </w:r>
      <w:r>
        <w:t xml:space="preserve">display </w:t>
      </w:r>
      <w:r>
        <w:t xml:space="preserve">Hello World </w:t>
      </w:r>
      <w:r>
        <w:t xml:space="preserve">for </w:t>
      </w:r>
      <w:r>
        <w:t xml:space="preserve">now! </w:t>
      </w:r>
    </w:p>
    <w:p>
      <w:pPr>
        <w:shd w:val="clear" w:color="000000" w:fill="F5F5F5"/>
        <w:ind w:left="0"/>
      </w:pPr>
      <w:r>
        <w:t/>
      </w:r>
      <w:r>
        <w:rPr>
          <w:rFonts w:ascii="courier" w:hAnsi="courier" w:eastAsia="courier" w:cs="courier"/>
          <w:color w:val="000080"/>
          <w:sz w:val="14"/>
        </w:rPr>
        <w:t xml:space="preserve"/>
        <w:br w:type="textWrapping"/>
      </w:r>
      <w:r>
        <w:rPr>
          <w:rFonts w:ascii="courier" w:hAnsi="courier" w:eastAsia="courier" w:cs="courier"/>
          <w:b w:val="true"/>
          <w:color w:val="000080"/>
          <w:sz w:val="14"/>
        </w:rPr>
        <w:t xml:space="preserve">          . display "Hello World"</w:t>
      </w:r>
      <w:r>
        <w:t xml:space="preserve"/>
        <w:br w:type="textWrapping"/>
      </w:r>
      <w:r>
        <w:rPr>
          <w:rFonts w:ascii="courier" w:hAnsi="courier" w:eastAsia="courier" w:cs="courier"/>
          <w:color w:val="000000"/>
          <w:sz w:val="12"/>
        </w:rPr>
        <w:t xml:space="preserve">          Hello World</w:t>
      </w:r>
      <w:r>
        <w:t xml:space="preserve"/>
        <w:br w:type="textWrapping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